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Игровой Дизайн: Монстры и Оружие</w:t>
      </w:r>
    </w:p>
    <w:p>
      <w:pPr>
        <w:pStyle w:val="Heading1"/>
      </w:pPr>
      <w:r>
        <w:t>Начальные параметры игрока:</w:t>
      </w:r>
    </w:p>
    <w:p>
      <w:r>
        <w:t>HP: 100</w:t>
      </w:r>
    </w:p>
    <w:p>
      <w:r>
        <w:t>Damage: 10</w:t>
      </w:r>
    </w:p>
    <w:p>
      <w:r>
        <w:t>Initial_Weapon: Rusty Sword</w:t>
      </w:r>
    </w:p>
    <w:p>
      <w:r>
        <w:t>Additional_Mechanics: None</w:t>
      </w:r>
    </w:p>
    <w:p>
      <w:r>
        <w:t>Inventory: Health Potion x1</w:t>
      </w:r>
    </w:p>
    <w:p>
      <w:pPr>
        <w:pStyle w:val="Heading1"/>
      </w:pPr>
      <w:r>
        <w:t>Улучшенные Монстры:</w:t>
      </w:r>
    </w:p>
    <w:p>
      <w:pPr>
        <w:pStyle w:val="Heading2"/>
      </w:pPr>
      <w:r>
        <w:t>Goblin Scout</w:t>
      </w:r>
    </w:p>
    <w:p>
      <w:r>
        <w:t>type: Common</w:t>
      </w:r>
    </w:p>
    <w:p>
      <w:r>
        <w:t>hp: 80</w:t>
      </w:r>
    </w:p>
    <w:p>
      <w:r>
        <w:t>damage: 8</w:t>
      </w:r>
    </w:p>
    <w:p>
      <w:r>
        <w:t>loot: Common: Scout's Dagger</w:t>
      </w:r>
    </w:p>
    <w:p>
      <w:r>
        <w:t>additional_mechanics: Stealth</w:t>
      </w:r>
    </w:p>
    <w:p>
      <w:r>
        <w:t>movement_speed: Fast</w:t>
      </w:r>
    </w:p>
    <w:p>
      <w:r>
        <w:t>experience_drop: 20</w:t>
      </w:r>
    </w:p>
    <w:p>
      <w:pPr>
        <w:pStyle w:val="Heading2"/>
      </w:pPr>
      <w:r>
        <w:t>Goblin Shaman</w:t>
      </w:r>
    </w:p>
    <w:p>
      <w:r>
        <w:t>type: Common</w:t>
      </w:r>
    </w:p>
    <w:p>
      <w:r>
        <w:t>hp: 100</w:t>
      </w:r>
    </w:p>
    <w:p>
      <w:r>
        <w:t>damage: 12</w:t>
      </w:r>
    </w:p>
    <w:p>
      <w:r>
        <w:t>loot: Common: Shaman's Totem</w:t>
      </w:r>
    </w:p>
    <w:p>
      <w:r>
        <w:t>additional_mechanics: Healing Spells</w:t>
      </w:r>
    </w:p>
    <w:p>
      <w:r>
        <w:t>mana: 50</w:t>
      </w:r>
    </w:p>
    <w:p>
      <w:r>
        <w:t>experience_drop: 20</w:t>
      </w:r>
    </w:p>
    <w:p>
      <w:pPr>
        <w:pStyle w:val="Heading2"/>
      </w:pPr>
      <w:r>
        <w:t>Stone Guardian</w:t>
      </w:r>
    </w:p>
    <w:p>
      <w:r>
        <w:t>type: Guardian</w:t>
      </w:r>
    </w:p>
    <w:p>
      <w:r>
        <w:t>hp: 600</w:t>
      </w:r>
    </w:p>
    <w:p>
      <w:r>
        <w:t>damage: 55</w:t>
      </w:r>
    </w:p>
    <w:p>
      <w:r>
        <w:t>loot: Rare: Guardian's Gem</w:t>
      </w:r>
    </w:p>
    <w:p>
      <w:r>
        <w:t>additional_mechanics: Stun and Area Damage</w:t>
      </w:r>
    </w:p>
    <w:p>
      <w:r>
        <w:t>armor: 30</w:t>
      </w:r>
    </w:p>
    <w:p>
      <w:r>
        <w:t>experience_drop: 50</w:t>
      </w:r>
    </w:p>
    <w:p>
      <w:pPr>
        <w:pStyle w:val="Heading2"/>
      </w:pPr>
      <w:r>
        <w:t>Emerald Sentinel</w:t>
      </w:r>
    </w:p>
    <w:p>
      <w:r>
        <w:t>type: Guardian</w:t>
      </w:r>
    </w:p>
    <w:p>
      <w:r>
        <w:t>hp: 400</w:t>
      </w:r>
    </w:p>
    <w:p>
      <w:r>
        <w:t>damage: 40</w:t>
      </w:r>
    </w:p>
    <w:p>
      <w:r>
        <w:t>loot: Rare: Sentinel's Bow</w:t>
      </w:r>
    </w:p>
    <w:p>
      <w:r>
        <w:t>additional_mechanics: Long-range Attacks</w:t>
      </w:r>
    </w:p>
    <w:p>
      <w:r>
        <w:t>evasion: 15</w:t>
      </w:r>
    </w:p>
    <w:p>
      <w:r>
        <w:t>experience_drop: 50</w:t>
      </w:r>
    </w:p>
    <w:p>
      <w:pPr>
        <w:pStyle w:val="Heading2"/>
      </w:pPr>
      <w:r>
        <w:t>Frost Dragon</w:t>
      </w:r>
    </w:p>
    <w:p>
      <w:r>
        <w:t>type: Boss</w:t>
      </w:r>
    </w:p>
    <w:p>
      <w:r>
        <w:t>hp: 1200</w:t>
      </w:r>
    </w:p>
    <w:p>
      <w:r>
        <w:t>damage: 110</w:t>
      </w:r>
    </w:p>
    <w:p>
      <w:r>
        <w:t>loot: Epic: Dragon's Ice Gem</w:t>
      </w:r>
    </w:p>
    <w:p>
      <w:r>
        <w:t>additional_mechanics: Frost breath, Flight, Ice Spikes</w:t>
      </w:r>
    </w:p>
    <w:p>
      <w:r>
        <w:t>elemental_resistance: High Ice Resistance</w:t>
      </w:r>
    </w:p>
    <w:p>
      <w:r>
        <w:t>experience_drop: 100</w:t>
      </w:r>
    </w:p>
    <w:p>
      <w:pPr>
        <w:pStyle w:val="Heading2"/>
      </w:pPr>
      <w:r>
        <w:t>Fire Wyrm</w:t>
      </w:r>
    </w:p>
    <w:p>
      <w:r>
        <w:t>type: Boss</w:t>
      </w:r>
    </w:p>
    <w:p>
      <w:r>
        <w:t>hp: 900</w:t>
      </w:r>
    </w:p>
    <w:p>
      <w:r>
        <w:t>damage: 90</w:t>
      </w:r>
    </w:p>
    <w:p>
      <w:r>
        <w:t>loot: Epic: Wyrm's Fire Core</w:t>
      </w:r>
    </w:p>
    <w:p>
      <w:r>
        <w:t>additional_mechanics: Fire breath, Lava Pool</w:t>
      </w:r>
    </w:p>
    <w:p>
      <w:r>
        <w:t>elemental_resistance: High Fire Resistance</w:t>
      </w:r>
    </w:p>
    <w:p>
      <w:r>
        <w:t>experience_drop: 100</w:t>
      </w:r>
    </w:p>
    <w:p>
      <w:pPr>
        <w:pStyle w:val="Heading1"/>
      </w:pPr>
      <w:r>
        <w:t>Улучшенное Оружие:</w:t>
      </w:r>
    </w:p>
    <w:p>
      <w:pPr>
        <w:pStyle w:val="Heading2"/>
      </w:pPr>
      <w:r>
        <w:t>Short Sword</w:t>
      </w:r>
    </w:p>
    <w:p>
      <w:r>
        <w:t>type: Melee</w:t>
      </w:r>
    </w:p>
    <w:p>
      <w:r>
        <w:t>damage: 18</w:t>
      </w:r>
    </w:p>
    <w:p>
      <w:r>
        <w:t>cost: 80</w:t>
      </w:r>
    </w:p>
    <w:p>
      <w:r>
        <w:t>additional_mechanics: Quick Attacks</w:t>
      </w:r>
    </w:p>
    <w:p>
      <w:r>
        <w:t>durability: 80</w:t>
      </w:r>
    </w:p>
    <w:p>
      <w:pPr>
        <w:pStyle w:val="Heading2"/>
      </w:pPr>
      <w:r>
        <w:t>Long Bow</w:t>
      </w:r>
    </w:p>
    <w:p>
      <w:r>
        <w:t>type: Ranged</w:t>
      </w:r>
    </w:p>
    <w:p>
      <w:r>
        <w:t>damage: 16</w:t>
      </w:r>
    </w:p>
    <w:p>
      <w:r>
        <w:t>cost: 150</w:t>
      </w:r>
    </w:p>
    <w:p>
      <w:r>
        <w:t>additional_mechanics: Multiple Arrow Types: Fire, Ice, Poison</w:t>
      </w:r>
    </w:p>
    <w:p>
      <w:r>
        <w:t>range: Long</w:t>
      </w:r>
    </w:p>
    <w:p>
      <w:pPr>
        <w:pStyle w:val="Heading2"/>
      </w:pPr>
      <w:r>
        <w:t>Fire Staff</w:t>
      </w:r>
    </w:p>
    <w:p>
      <w:r>
        <w:t>type: Magical</w:t>
      </w:r>
    </w:p>
    <w:p>
      <w:r>
        <w:t>damage: 28</w:t>
      </w:r>
    </w:p>
    <w:p>
      <w:r>
        <w:t>cost: 230</w:t>
      </w:r>
    </w:p>
    <w:p>
      <w:r>
        <w:t>additional_mechanics: Burn and Ignite</w:t>
      </w:r>
    </w:p>
    <w:p>
      <w:r>
        <w:t>mana_usage: 10</w:t>
      </w:r>
    </w:p>
    <w:p>
      <w:pPr>
        <w:pStyle w:val="Heading2"/>
      </w:pPr>
      <w:r>
        <w:t>Thunder Hammer</w:t>
      </w:r>
    </w:p>
    <w:p>
      <w:r>
        <w:t>type: Melee</w:t>
      </w:r>
    </w:p>
    <w:p>
      <w:r>
        <w:t>damage: 35</w:t>
      </w:r>
    </w:p>
    <w:p>
      <w:r>
        <w:t>cost: 300</w:t>
      </w:r>
    </w:p>
    <w:p>
      <w:r>
        <w:t>additional_mechanics: Stun and Area Damage</w:t>
      </w:r>
    </w:p>
    <w:p>
      <w:r>
        <w:t>weight: Heavy</w:t>
      </w:r>
    </w:p>
    <w:p>
      <w:pPr>
        <w:pStyle w:val="Heading2"/>
      </w:pPr>
      <w:r>
        <w:t>Shadow Daggers</w:t>
      </w:r>
    </w:p>
    <w:p>
      <w:r>
        <w:t>type: Melee</w:t>
      </w:r>
    </w:p>
    <w:p>
      <w:r>
        <w:t>damage: 15</w:t>
      </w:r>
    </w:p>
    <w:p>
      <w:r>
        <w:t>cost: 100</w:t>
      </w:r>
    </w:p>
    <w:p>
      <w:r>
        <w:t>additional_mechanics: Stealth and Backstab</w:t>
      </w:r>
    </w:p>
    <w:p>
      <w:r>
        <w:t>stealth_bonus: 20</w:t>
      </w:r>
    </w:p>
    <w:p>
      <w:pPr>
        <w:pStyle w:val="Heading1"/>
      </w:pPr>
      <w:r>
        <w:t>Система Уровней и Опыта:</w:t>
      </w:r>
    </w:p>
    <w:p>
      <w:r>
        <w:t>Initial_Experience: 0</w:t>
      </w:r>
    </w:p>
    <w:p>
      <w:r>
        <w:t>Experience_To_Level_Up: {'Level 1': 100, 'Level 2': 250, 'Level 3': 450, 'Level 4': 700, 'Level 5': 1000}</w:t>
      </w:r>
    </w:p>
    <w:p>
      <w:r>
        <w:t>Rewards_Per_Level: {'Level 1': 'Unlock Skill: Fireball', 'Level 2': 'Unlock Skill: Heal', 'Level 3': 'Unlock Weapon: Thunder Hammer', 'Level 4': 'Increase Max HP by 50', 'Level 5': 'Unlock Skill: Ultimate Strike'}</w:t>
      </w:r>
    </w:p>
    <w:p>
      <w:pPr>
        <w:pStyle w:val="Heading1"/>
      </w:pPr>
      <w:r>
        <w:t>Сбалансированный Дроп Опыта:</w:t>
      </w:r>
    </w:p>
    <w:p>
      <w:r>
        <w:t>Goblin Scout: 20 XP</w:t>
      </w:r>
    </w:p>
    <w:p>
      <w:r>
        <w:t>Goblin Shaman: 20 XP</w:t>
      </w:r>
    </w:p>
    <w:p>
      <w:r>
        <w:t>Stone Guardian: 50 XP</w:t>
      </w:r>
    </w:p>
    <w:p>
      <w:r>
        <w:t>Emerald Sentinel: 50 XP</w:t>
      </w:r>
    </w:p>
    <w:p>
      <w:r>
        <w:t>Frost Dragon: 100 XP</w:t>
      </w:r>
    </w:p>
    <w:p>
      <w:r>
        <w:t>Fire Wyrm: 100 XP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